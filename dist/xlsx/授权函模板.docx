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line="288" w:lineRule="auto"/>
        <w:ind w:left="0"/>
      </w:pPr>
      <w:r>
        <w:rPr>
          <w:rFonts w:ascii="Arial" w:hAnsi="Arial" w:eastAsia="等线" w:cs="Arial"/>
          <w:b/>
          <w:sz w:val="52"/>
        </w:rPr>
        <w:t>泛知识机构/老师《原创声明</w:t>
      </w:r>
      <w:bookmarkStart w:id="0" w:name="_GoBack"/>
      <w:bookmarkEnd w:id="0"/>
      <w:r>
        <w:rPr>
          <w:rFonts w:ascii="Arial" w:hAnsi="Arial" w:eastAsia="等线" w:cs="Arial"/>
          <w:b/>
          <w:sz w:val="52"/>
        </w:rPr>
        <w:t>/授权声明》</w:t>
      </w:r>
    </w:p>
    <w:p>
      <w:pPr>
        <w:spacing w:before="120" w:after="120" w:line="288" w:lineRule="auto"/>
        <w:ind w:left="0"/>
        <w:jc w:val="left"/>
        <w:rPr>
          <w:color w:val="FF0000"/>
        </w:rPr>
      </w:pPr>
      <w:r>
        <w:rPr>
          <w:rFonts w:ascii="Arial" w:hAnsi="Arial" w:eastAsia="等线" w:cs="Arial"/>
          <w:i/>
          <w:color w:val="FF0000"/>
          <w:sz w:val="22"/>
        </w:rPr>
        <w:t>机构盖章或</w:t>
      </w:r>
      <w:r>
        <w:rPr>
          <w:rFonts w:hint="eastAsia" w:ascii="Arial" w:hAnsi="Arial" w:eastAsia="等线" w:cs="Arial"/>
          <w:i/>
          <w:color w:val="FF0000"/>
          <w:sz w:val="22"/>
          <w:lang w:val="en-US" w:eastAsia="zh-Hans"/>
        </w:rPr>
        <w:t>机构法人</w:t>
      </w:r>
      <w:r>
        <w:rPr>
          <w:rFonts w:hint="default" w:ascii="Arial" w:hAnsi="Arial" w:eastAsia="等线" w:cs="Arial"/>
          <w:i/>
          <w:color w:val="FF0000"/>
          <w:sz w:val="22"/>
          <w:lang w:eastAsia="zh-Hans"/>
        </w:rPr>
        <w:t>/</w:t>
      </w:r>
      <w:r>
        <w:rPr>
          <w:rFonts w:ascii="Arial" w:hAnsi="Arial" w:eastAsia="等线" w:cs="Arial"/>
          <w:i/>
          <w:color w:val="FF0000"/>
          <w:sz w:val="22"/>
        </w:rPr>
        <w:t>老师签字，认证时提供，签署时间应早于提交时间。</w:t>
      </w:r>
    </w:p>
    <w:p>
      <w:pPr>
        <w:spacing w:before="120" w:after="120" w:line="288" w:lineRule="auto"/>
        <w:ind w:left="0"/>
        <w:jc w:val="left"/>
      </w:pPr>
    </w:p>
    <w:p>
      <w:pPr>
        <w:spacing w:before="120" w:after="120" w:line="288" w:lineRule="auto"/>
        <w:ind w:left="0"/>
        <w:jc w:val="center"/>
      </w:pPr>
      <w:r>
        <w:rPr>
          <w:rFonts w:ascii="Arial" w:hAnsi="Arial" w:eastAsia="等线" w:cs="Arial"/>
          <w:sz w:val="22"/>
        </w:rPr>
        <w:t>原创声明/授权声明</w:t>
      </w:r>
    </w:p>
    <w:p>
      <w:pPr>
        <w:spacing w:before="120" w:after="120" w:line="288" w:lineRule="auto"/>
        <w:ind w:left="0"/>
        <w:jc w:val="left"/>
      </w:pPr>
      <w:r>
        <w:rPr>
          <w:rFonts w:ascii="Arial" w:hAnsi="Arial" w:eastAsia="等线" w:cs="Arial"/>
          <w:sz w:val="22"/>
        </w:rPr>
        <w:t>本公司/本人申请入驻名为</w:t>
      </w:r>
      <w:r>
        <w:rPr>
          <w:rFonts w:hint="eastAsia" w:ascii="Arial" w:hAnsi="Arial" w:eastAsia="等线" w:cs="Arial"/>
          <w:sz w:val="22"/>
          <w:lang w:val="en-US" w:eastAsia="zh-CN"/>
        </w:rPr>
        <w:t xml:space="preserve"> </w:t>
      </w:r>
      <w:r>
        <w:rPr>
          <w:rFonts w:hint="default" w:ascii="Arial" w:hAnsi="Arial" w:eastAsia="等线" w:cs="Arial"/>
          <w:sz w:val="22"/>
          <w:lang w:eastAsia="zh-CN"/>
        </w:rPr>
        <w:t xml:space="preserve">  </w:t>
      </w:r>
      <w:r>
        <w:rPr>
          <w:rFonts w:hint="eastAsia" w:ascii="Arial" w:hAnsi="Arial" w:eastAsia="等线" w:cs="Arial"/>
          <w:b/>
          <w:bCs/>
          <w:sz w:val="22"/>
          <w:lang w:val="en-US" w:eastAsia="zh-Hans"/>
        </w:rPr>
        <w:t>豆包知道</w:t>
      </w:r>
      <w:r>
        <w:rPr>
          <w:rFonts w:hint="default" w:ascii="Arial" w:hAnsi="Arial" w:eastAsia="等线" w:cs="Arial"/>
          <w:sz w:val="22"/>
          <w:lang w:eastAsia="zh-Hans"/>
        </w:rPr>
        <w:t xml:space="preserve">  </w:t>
      </w:r>
      <w:r>
        <w:rPr>
          <w:rFonts w:hint="eastAsia" w:ascii="Arial" w:hAnsi="Arial" w:eastAsia="等线" w:cs="Arial"/>
          <w:sz w:val="22"/>
          <w:lang w:val="en-US" w:eastAsia="zh-CN"/>
        </w:rPr>
        <w:t xml:space="preserve"> </w:t>
      </w:r>
      <w:r>
        <w:rPr>
          <w:rFonts w:ascii="Arial" w:hAnsi="Arial" w:eastAsia="等线" w:cs="Arial"/>
          <w:sz w:val="22"/>
        </w:rPr>
        <w:t>的抖音小程序，在小程序中发布、售卖课程内容（含视频、语音、图片、文字等形式）。</w:t>
      </w:r>
    </w:p>
    <w:p>
      <w:pPr>
        <w:numPr>
          <w:ilvl w:val="0"/>
          <w:numId w:val="1"/>
        </w:numPr>
        <w:spacing w:before="120" w:after="120" w:line="288" w:lineRule="auto"/>
        <w:ind w:left="0"/>
        <w:jc w:val="left"/>
      </w:pPr>
      <w:r>
        <w:rPr>
          <w:rFonts w:ascii="Arial" w:hAnsi="Arial" w:eastAsia="等线" w:cs="Arial"/>
          <w:sz w:val="22"/>
        </w:rPr>
        <w:t>本公司/本人承诺在小程序中上传、发布的课程内容均为本公司/本人或授课者的原创内容，本公司/本人对课程内容享有有效的知识产权或知识产权授权，本公司/本人已获得授课者的肖像权等人身权授权。本公司/本人承诺课程内容不存在违反法律法规规定、政策规章的情形，不违反开放平台服务协议、抖音用户协议等平台协议和相关规范，不会侵犯任何第三方的合法权益。</w:t>
      </w:r>
    </w:p>
    <w:p>
      <w:pPr>
        <w:numPr>
          <w:ilvl w:val="0"/>
          <w:numId w:val="2"/>
        </w:numPr>
        <w:spacing w:before="120" w:after="120" w:line="288" w:lineRule="auto"/>
        <w:ind w:left="0"/>
        <w:jc w:val="left"/>
      </w:pPr>
      <w:r>
        <w:rPr>
          <w:rFonts w:ascii="Arial" w:hAnsi="Arial" w:eastAsia="等线" w:cs="Arial"/>
          <w:sz w:val="22"/>
        </w:rPr>
        <w:t>本公司/本人同意向小程序开发者提供身份证等主体认证信息、资质证照等角色认证信息以及其他抖音开放平台要求提供的相关认证信息，由小程序开发者代为提交用于抖音开放平台审核，并承诺该等提交信息和材料的真实性、有效性、合规性和完整性。</w:t>
      </w:r>
    </w:p>
    <w:p>
      <w:pPr>
        <w:numPr>
          <w:ilvl w:val="0"/>
          <w:numId w:val="3"/>
        </w:numPr>
        <w:spacing w:before="120" w:after="120" w:line="288" w:lineRule="auto"/>
        <w:ind w:left="0"/>
        <w:jc w:val="left"/>
      </w:pPr>
      <w:r>
        <w:rPr>
          <w:rFonts w:ascii="Arial" w:hAnsi="Arial" w:eastAsia="等线" w:cs="Arial"/>
          <w:b/>
          <w:sz w:val="22"/>
        </w:rPr>
        <w:t>本公司/本人知悉，如小程序内课程或相关提交信息/材料存在违规、违约情形，平台有权独立判断并视情况采取预先警示、拒绝发布、删除内容、限制小程序功能、限制开发者账号功能、暂停或取消收入结算等措施。</w:t>
      </w:r>
    </w:p>
    <w:p>
      <w:pPr>
        <w:numPr>
          <w:ilvl w:val="0"/>
          <w:numId w:val="4"/>
        </w:numPr>
        <w:spacing w:before="120" w:after="120" w:line="288" w:lineRule="auto"/>
        <w:ind w:left="0"/>
        <w:jc w:val="left"/>
      </w:pPr>
      <w:r>
        <w:rPr>
          <w:rFonts w:ascii="Arial" w:hAnsi="Arial" w:eastAsia="等线" w:cs="Arial"/>
          <w:b/>
          <w:sz w:val="22"/>
        </w:rPr>
        <w:t>如本公司/本人上传发布的课程或相关提交信息/材料侵犯第三方合法权益，引起第三方投诉或诉讼索赔的，本公司/本人同意自行处理并承担可能因此引起的全部法律责任。如本公司/本人与提供小程序开发、运营等服务的第三方产生任何纠纷，由本公司/本人自行处理。如因本公司/本人原因导致抖音开放平台、抖音或其他平台相关方受到经济损失或遭受行政处罚的，本公司/本人同意足额赔偿各方因此遭受的全部损失。</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ascii="Arial" w:hAnsi="Arial" w:eastAsia="等线" w:cs="Arial"/>
          <w:sz w:val="22"/>
        </w:rPr>
        <w:t>声明人（盖章或签字）：</w:t>
      </w:r>
    </w:p>
    <w:p>
      <w:pPr>
        <w:spacing w:before="120" w:after="120" w:line="288" w:lineRule="auto"/>
        <w:ind w:left="0"/>
        <w:jc w:val="left"/>
      </w:pPr>
      <w:r>
        <w:rPr>
          <w:rFonts w:ascii="Arial" w:hAnsi="Arial" w:eastAsia="等线" w:cs="Arial"/>
          <w:sz w:val="22"/>
        </w:rPr>
        <w:t>日期：</w:t>
      </w:r>
    </w:p>
    <w:p>
      <w:pPr>
        <w:spacing w:before="120" w:after="120" w:line="288" w:lineRule="auto"/>
        <w:ind w:left="0"/>
        <w:jc w:val="left"/>
      </w:pPr>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singleLevel"/>
    <w:tmpl w:val="BF205925"/>
    <w:lvl w:ilvl="0" w:tentative="0">
      <w:start w:val="4"/>
      <w:numFmt w:val="decimal"/>
      <w:lvlText w:val="%1."/>
      <w:lvlJc w:val="left"/>
      <w:rPr>
        <w:color w:val="3370FF"/>
      </w:rPr>
    </w:lvl>
  </w:abstractNum>
  <w:abstractNum w:abstractNumId="1">
    <w:nsid w:val="CF092B84"/>
    <w:multiLevelType w:val="singleLevel"/>
    <w:tmpl w:val="CF092B84"/>
    <w:lvl w:ilvl="0" w:tentative="0">
      <w:start w:val="2"/>
      <w:numFmt w:val="decimal"/>
      <w:lvlText w:val="%1."/>
      <w:lvlJc w:val="left"/>
      <w:rPr>
        <w:color w:val="3370FF"/>
      </w:rPr>
    </w:lvl>
  </w:abstractNum>
  <w:abstractNum w:abstractNumId="2">
    <w:nsid w:val="0053208E"/>
    <w:multiLevelType w:val="singleLevel"/>
    <w:tmpl w:val="0053208E"/>
    <w:lvl w:ilvl="0" w:tentative="0">
      <w:start w:val="1"/>
      <w:numFmt w:val="decimal"/>
      <w:lvlText w:val="%1."/>
      <w:lvlJc w:val="left"/>
      <w:rPr>
        <w:color w:val="3370FF"/>
      </w:rPr>
    </w:lvl>
  </w:abstractNum>
  <w:abstractNum w:abstractNumId="3">
    <w:nsid w:val="59ADCABA"/>
    <w:multiLevelType w:val="singleLevel"/>
    <w:tmpl w:val="59ADCABA"/>
    <w:lvl w:ilvl="0" w:tentative="0">
      <w:start w:val="3"/>
      <w:numFmt w:val="decimal"/>
      <w:lvlText w:val="%1."/>
      <w:lvlJc w:val="left"/>
      <w:rPr>
        <w:color w:val="3370FF"/>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FkYzY5NzliMGI3ZTgxNTI5MjI4NzMxN2RmOTc4ODUifQ=="/>
  </w:docVars>
  <w:rsids>
    <w:rsidRoot w:val="00000000"/>
    <w:rsid w:val="5A42015E"/>
    <w:rsid w:val="608478C7"/>
    <w:rsid w:val="71DF06FF"/>
    <w:rsid w:val="AF7A98BD"/>
    <w:rsid w:val="E9CF8FC7"/>
    <w:rsid w:val="F9B714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692</Words>
  <Characters>700</Characters>
  <TotalTime>8</TotalTime>
  <ScaleCrop>false</ScaleCrop>
  <LinksUpToDate>false</LinksUpToDate>
  <CharactersWithSpaces>700</CharactersWithSpaces>
  <Application>WPS Office_5.5.1.7991_F1E327BC-269C-435d-A152-05C5408002CA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2023-05-25T08:19:00Z</dcterms:created>
  <dc:creator>Apache POI</dc:creator>
  <cp:lastModifiedBy>Lion</cp:lastModifiedBy>
  <dcterms:modified xsi:type="dcterms:W3CDTF">2023-08-09T14:50:48Z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700E3B158FB7120E4837D3647B4BAA48_43</vt:lpwstr>
  </property>
</Properties>
</file>